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31926-2024 i Örkelljunga kommun</w:t>
      </w:r>
    </w:p>
    <w:p>
      <w:r>
        <w:t>Detta dokument behandlar höga naturvärden i avverkningsanmälan A 31926-2024 i Örkelljunga kommun. Denna avverkningsanmälan inkom 2024-08-06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havstulpanlav (S), klippfrullania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1926-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6246811, E 406705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