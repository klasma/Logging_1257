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38101-2024 i Örkelljunga kommun</w:t>
      </w:r>
    </w:p>
    <w:p>
      <w:r>
        <w:t>Detta dokument behandlar höga naturvärden i avverkningsanmälan A 38101-2024 i Örkelljunga kommun. Denna avverkningsanmälan inkom 2024-09-10 08:42:51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skrattmås (NT, §4), vedflikmossa (NT)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38101-2024 karta.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6245459, E 405956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pPr>
        <w:pStyle w:val="Heading1"/>
      </w:pPr>
      <w:r>
        <w:t>Fridlysta arter</w:t>
      </w:r>
    </w:p>
    <w:p>
      <w:r>
        <w:t>Följande fridlysta arter har sina livsmiljöer och växtplatser i den avverkningsanmälda skogen: skrattmås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