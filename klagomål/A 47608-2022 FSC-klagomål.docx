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47608-2022 i Örkelljunga kommun</w:t>
      </w:r>
    </w:p>
    <w:p>
      <w:r>
        <w:t>Detta dokument behandlar höga naturvärden i avverkningsanmälan A 47608-2022 i Örkelljunga kommun. Denna avverkningsanmälan inkom 2022-10-18 00:00:00 och omfattar 18,8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bokkantlav (NT), bokvårtlav (NT), fjällsopp (S), havstulpanlav (S), mandelriska (S), platt fjädermossa (S) och stor knopplav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47608-2022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6243662, E 401700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